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Rahul Sharma</w:t>
      </w:r>
    </w:p>
    <w:p>
      <w:pPr>
        <w:jc w:val="center"/>
      </w:pPr>
      <w:r>
        <w:t>Email: rahul.sharma@email.com | Mobile: +91-9876543210</w:t>
      </w:r>
    </w:p>
    <w:p>
      <w:pPr>
        <w:jc w:val="center"/>
      </w:pPr>
      <w:r>
        <w:t>LinkedIn: https://linkedin.com/in/rahulsharma | GitHub: https://github.com/rahulsharma | Portfolio: https://rahulsharma.dev</w:t>
      </w:r>
    </w:p>
    <w:p>
      <w:r>
        <w:br/>
      </w:r>
    </w:p>
    <w:p>
      <w:pPr>
        <w:pStyle w:val="Heading1"/>
      </w:pPr>
      <w:r>
        <w:t>Professional Summary</w:t>
      </w:r>
    </w:p>
    <w:p>
      <w:r>
        <w:t>A passionate Machine Learning enthusiast with hands-on experience in building NLP models and data pipelines using Python, TensorFlow, and Scikit-learn. Strong in problem solving and model optimization.</w:t>
      </w:r>
    </w:p>
    <w:p>
      <w:pPr>
        <w:pStyle w:val="Heading1"/>
      </w:pPr>
      <w:r>
        <w:t>Skills</w:t>
      </w:r>
    </w:p>
    <w:p>
      <w:pPr>
        <w:pStyle w:val="ListBullet"/>
      </w:pPr>
      <w:r>
        <w:t>- Python</w:t>
      </w:r>
    </w:p>
    <w:p>
      <w:pPr>
        <w:pStyle w:val="ListBullet"/>
      </w:pPr>
      <w:r>
        <w:t>- Machine Learning</w:t>
      </w:r>
    </w:p>
    <w:p>
      <w:pPr>
        <w:pStyle w:val="ListBullet"/>
      </w:pPr>
      <w:r>
        <w:t>- NLP</w:t>
      </w:r>
    </w:p>
    <w:p>
      <w:pPr>
        <w:pStyle w:val="ListBullet"/>
      </w:pPr>
      <w:r>
        <w:t>- Deep Learning</w:t>
      </w:r>
    </w:p>
    <w:p>
      <w:pPr>
        <w:pStyle w:val="ListBullet"/>
      </w:pPr>
      <w:r>
        <w:t>- TensorFlow</w:t>
      </w:r>
    </w:p>
    <w:p>
      <w:pPr>
        <w:pStyle w:val="ListBullet"/>
      </w:pPr>
      <w:r>
        <w:t>- Scikit-learn</w:t>
      </w:r>
    </w:p>
    <w:p>
      <w:pPr>
        <w:pStyle w:val="ListBullet"/>
      </w:pPr>
      <w:r>
        <w:t>- Data Analysis</w:t>
      </w:r>
    </w:p>
    <w:p>
      <w:pPr>
        <w:pStyle w:val="ListBullet"/>
      </w:pPr>
      <w:r>
        <w:t>- SQL</w:t>
      </w:r>
    </w:p>
    <w:p>
      <w:pPr>
        <w:pStyle w:val="Heading1"/>
      </w:pPr>
      <w:r>
        <w:t>Projects</w:t>
      </w:r>
    </w:p>
    <w:p>
      <w:pPr>
        <w:pStyle w:val="ListBullet"/>
      </w:pPr>
      <w:r>
        <w:t>- Sentiment Analysis using BERT</w:t>
      </w:r>
    </w:p>
    <w:p>
      <w:pPr>
        <w:pStyle w:val="ListBullet"/>
      </w:pPr>
      <w:r>
        <w:t>- Resume Parser with Spacy and Transformers</w:t>
      </w:r>
    </w:p>
    <w:p>
      <w:pPr>
        <w:pStyle w:val="ListBullet"/>
      </w:pPr>
      <w:r>
        <w:t>- Movie Recommendation System using Collaborative Filtering</w:t>
      </w:r>
    </w:p>
    <w:p>
      <w:pPr>
        <w:pStyle w:val="Heading1"/>
      </w:pPr>
      <w:r>
        <w:t>Education</w:t>
      </w:r>
    </w:p>
    <w:p>
      <w:r>
        <w:t>B.Tech in Computer Science and Engineering, 2020–2024</w:t>
        <w:br/>
        <w:t>College/University: IIIT Hyderabad</w:t>
      </w:r>
    </w:p>
    <w:p>
      <w:pPr>
        <w:pStyle w:val="Heading1"/>
      </w:pPr>
      <w:r>
        <w:t>Extracurricular Activities</w:t>
      </w:r>
    </w:p>
    <w:p>
      <w:pPr>
        <w:pStyle w:val="ListBullet"/>
      </w:pPr>
      <w:r>
        <w:t>- AI Club Secretary</w:t>
      </w:r>
    </w:p>
    <w:p>
      <w:pPr>
        <w:pStyle w:val="ListBullet"/>
      </w:pPr>
      <w:r>
        <w:t>- Hackathons Winner</w:t>
      </w:r>
    </w:p>
    <w:p>
      <w:pPr>
        <w:pStyle w:val="ListBullet"/>
      </w:pPr>
      <w:r>
        <w:t>- Open Source Contributor</w:t>
      </w:r>
    </w:p>
    <w:p>
      <w:pPr>
        <w:pStyle w:val="Heading1"/>
      </w:pPr>
      <w:r>
        <w:t>Soft Skills</w:t>
      </w:r>
    </w:p>
    <w:p>
      <w:pPr>
        <w:pStyle w:val="ListBullet"/>
      </w:pPr>
      <w:r>
        <w:t>- Teamwork</w:t>
      </w:r>
    </w:p>
    <w:p>
      <w:pPr>
        <w:pStyle w:val="ListBullet"/>
      </w:pPr>
      <w:r>
        <w:t>- Communication</w:t>
      </w:r>
    </w:p>
    <w:p>
      <w:pPr>
        <w:pStyle w:val="ListBullet"/>
      </w:pPr>
      <w:r>
        <w:t>- Leadership</w:t>
      </w:r>
    </w:p>
    <w:p>
      <w:pPr>
        <w:pStyle w:val="ListBullet"/>
      </w:pPr>
      <w:r>
        <w:t>- Adaptability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