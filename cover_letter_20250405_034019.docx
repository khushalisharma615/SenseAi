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April 05, 2025</w:t>
      </w:r>
    </w:p>
    <w:p/>
    <w:p>
      <w:r>
        <w:t>Hiring Manager Name</w:t>
      </w:r>
    </w:p>
    <w:p>
      <w:r>
        <w:t>Company Name</w:t>
      </w:r>
    </w:p>
    <w:p>
      <w:r>
        <w:t>Street Address</w:t>
      </w:r>
    </w:p>
    <w:p>
      <w:r>
        <w:t>City, State Zip Code</w:t>
      </w:r>
    </w:p>
    <w:p/>
    <w:p>
      <w:r>
        <w:t>Dear Hiring Manager,</w:t>
      </w:r>
    </w:p>
    <w:p/>
    <w:p>
      <w:r>
        <w:t>I am writing to express my keen interest in the Machine Learning Engineer position at your esteemed organization. With a strong background in Python,  Machine Learning,  NLP, I bring a proven ability to contribute effectively in team-oriented environments while independently handling complex challenges.</w:t>
      </w:r>
    </w:p>
    <w:p/>
    <w:p>
      <w:r>
        <w:t>During my academic journey at IIIT Hyderabad, I have worked on projects such as Sentiment Analysis using BERT, which enhanced my practical knowledge and problem-solving skills. My involvement in activities like AI Club Secretary has further strengthened my communication and leadership abilities.</w:t>
      </w:r>
    </w:p>
    <w:p/>
    <w:p>
      <w:r>
        <w:t>This opportunity aligns perfectly with my career goals and passion for growth in machine learning engineer roles. I am confident that my technical background and dedication to excellence would make me a strong fit for your team.</w:t>
      </w:r>
    </w:p>
    <w:p/>
    <w:p>
      <w:r>
        <w:t>Sincerely,</w:t>
      </w:r>
    </w:p>
    <w:p>
      <w:r>
        <w:t>Rahul Sharma</w:t>
      </w:r>
    </w:p>
    <w:p>
      <w:r>
        <w:t>rahul.sharma@email.com | +91-9876543210</w:t>
      </w:r>
    </w:p>
    <w:p>
      <w:r>
        <w:t>LinkedIn: https://linkedin.com/in/rahulsharma</w:t>
      </w:r>
    </w:p>
    <w:p>
      <w:r>
        <w:t>GitHub: https://github.com/rahulsharma</w:t>
      </w:r>
    </w:p>
    <w:p>
      <w:r>
        <w:t>Portfolio: https://rahulsharma.dev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